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AD1" w:rsidRDefault="0011501D">
      <w:pPr>
        <w:pStyle w:val="Title"/>
      </w:pPr>
      <w:r>
        <w:t>Inventory Management System - Python Project Report</w:t>
      </w:r>
      <w:bookmarkStart w:id="0" w:name="_GoBack"/>
      <w:bookmarkEnd w:id="0"/>
    </w:p>
    <w:p w:rsidR="00895AD1" w:rsidRDefault="0011501D">
      <w:pPr>
        <w:pStyle w:val="Heading1"/>
      </w:pPr>
      <w:r>
        <w:t>1. Introduction</w:t>
      </w:r>
    </w:p>
    <w:p w:rsidR="00895AD1" w:rsidRDefault="0011501D">
      <w:r>
        <w:t xml:space="preserve">This project is a simple inventory management system developed using Python and Tkinter. It is designed for small stores or warehouses to manage product inventory, perform user </w:t>
      </w:r>
      <w:r>
        <w:t>authentication, track sales, and generate reports. The project runs in a Jupyter Notebook environment and is beginner-friendly.</w:t>
      </w:r>
    </w:p>
    <w:p w:rsidR="00895AD1" w:rsidRDefault="0011501D">
      <w:pPr>
        <w:pStyle w:val="Heading1"/>
      </w:pPr>
      <w:r>
        <w:t>2. Features</w:t>
      </w:r>
    </w:p>
    <w:p w:rsidR="00895AD1" w:rsidRDefault="0011501D">
      <w:pPr>
        <w:pStyle w:val="ListBullet"/>
      </w:pPr>
      <w:r>
        <w:t>This system includes the following features:</w:t>
      </w:r>
    </w:p>
    <w:p w:rsidR="00895AD1" w:rsidRDefault="0011501D">
      <w:pPr>
        <w:pStyle w:val="ListBullet"/>
      </w:pPr>
      <w:r>
        <w:t>User Authentication with username and password</w:t>
      </w:r>
    </w:p>
    <w:p w:rsidR="00895AD1" w:rsidRDefault="0011501D">
      <w:pPr>
        <w:pStyle w:val="ListBullet"/>
      </w:pPr>
      <w:r>
        <w:t>Add, Edit, and Delete Pr</w:t>
      </w:r>
      <w:r>
        <w:t>oducts</w:t>
      </w:r>
    </w:p>
    <w:p w:rsidR="00895AD1" w:rsidRDefault="0011501D">
      <w:pPr>
        <w:pStyle w:val="ListBullet"/>
      </w:pPr>
      <w:r>
        <w:t>Track Inventory Levels</w:t>
      </w:r>
    </w:p>
    <w:p w:rsidR="00895AD1" w:rsidRDefault="0011501D">
      <w:pPr>
        <w:pStyle w:val="ListBullet"/>
      </w:pPr>
      <w:r>
        <w:t>Low-Stock Alerts</w:t>
      </w:r>
    </w:p>
    <w:p w:rsidR="00895AD1" w:rsidRDefault="0011501D">
      <w:pPr>
        <w:pStyle w:val="ListBullet"/>
      </w:pPr>
      <w:r>
        <w:t>Record Sales and Generate Sales Summary</w:t>
      </w:r>
    </w:p>
    <w:p w:rsidR="00895AD1" w:rsidRDefault="0011501D">
      <w:pPr>
        <w:pStyle w:val="ListBullet"/>
      </w:pPr>
      <w:r>
        <w:t>Simple and User-Friendly Graphical User Interface (GUI) using Tkinter</w:t>
      </w:r>
    </w:p>
    <w:p w:rsidR="00895AD1" w:rsidRDefault="0011501D">
      <w:pPr>
        <w:pStyle w:val="ListBullet"/>
      </w:pPr>
      <w:r>
        <w:t>Data Validation for input fields</w:t>
      </w:r>
    </w:p>
    <w:p w:rsidR="00895AD1" w:rsidRDefault="0011501D">
      <w:pPr>
        <w:pStyle w:val="Heading1"/>
      </w:pPr>
      <w:r>
        <w:t>3. Technologies Used</w:t>
      </w:r>
    </w:p>
    <w:p w:rsidR="00895AD1" w:rsidRDefault="0011501D">
      <w:r>
        <w:t>The system is implemented using the following</w:t>
      </w:r>
      <w:r>
        <w:t xml:space="preserve"> technologies:</w:t>
      </w:r>
      <w:r>
        <w:br/>
        <w:t>- Python 3</w:t>
      </w:r>
      <w:r>
        <w:br/>
        <w:t>- Tkinter for GUI</w:t>
      </w:r>
      <w:r>
        <w:br/>
        <w:t>- Jupyter Notebook for interactive development environment</w:t>
      </w:r>
    </w:p>
    <w:p w:rsidR="00895AD1" w:rsidRDefault="0011501D">
      <w:pPr>
        <w:pStyle w:val="Heading1"/>
      </w:pPr>
      <w:r>
        <w:t>4. How to Use</w:t>
      </w:r>
    </w:p>
    <w:p w:rsidR="00895AD1" w:rsidRDefault="0011501D">
      <w:r>
        <w:t>1. Run all cells in the Jupyter Notebook in order.</w:t>
      </w:r>
      <w:r>
        <w:br/>
        <w:t>2. Use default login credentials (username: admin, password: admin123).</w:t>
      </w:r>
      <w:r>
        <w:br/>
        <w:t xml:space="preserve">3. Add products </w:t>
      </w:r>
      <w:r>
        <w:t>using the Add Product option.</w:t>
      </w:r>
      <w:r>
        <w:br/>
        <w:t>4. Edit or delete products by providing the product ID.</w:t>
      </w:r>
      <w:r>
        <w:br/>
        <w:t>5. Record sales and generate reports for inventory or sales.</w:t>
      </w:r>
      <w:r>
        <w:br/>
        <w:t>6. Low-stock products can be monitored using the Low Stock Alert feature.</w:t>
      </w:r>
    </w:p>
    <w:p w:rsidR="00895AD1" w:rsidRDefault="0011501D">
      <w:pPr>
        <w:pStyle w:val="Heading1"/>
      </w:pPr>
      <w:r>
        <w:t>5. Default Login Credentials</w:t>
      </w:r>
    </w:p>
    <w:p w:rsidR="00895AD1" w:rsidRDefault="0011501D">
      <w:r>
        <w:t>Userna</w:t>
      </w:r>
      <w:r>
        <w:t>me: admin</w:t>
      </w:r>
    </w:p>
    <w:p w:rsidR="00895AD1" w:rsidRDefault="0011501D">
      <w:r>
        <w:lastRenderedPageBreak/>
        <w:t>Password: admin123</w:t>
      </w:r>
    </w:p>
    <w:p w:rsidR="00895AD1" w:rsidRDefault="0011501D">
      <w:pPr>
        <w:pStyle w:val="Heading1"/>
      </w:pPr>
      <w:r>
        <w:t>6. Limitations and Future Enhancements</w:t>
      </w:r>
    </w:p>
    <w:p w:rsidR="00895AD1" w:rsidRDefault="0011501D">
      <w:r>
        <w:t>This is a basic version and does not store data persistently. Future improvements may include:</w:t>
      </w:r>
      <w:r>
        <w:br/>
        <w:t>- Integration with a database or CSV for persistent storage</w:t>
      </w:r>
      <w:r>
        <w:br/>
        <w:t>- User registration and role-base</w:t>
      </w:r>
      <w:r>
        <w:t>d access control</w:t>
      </w:r>
      <w:r>
        <w:br/>
        <w:t>- Exporting reports to files</w:t>
      </w:r>
      <w:r>
        <w:br/>
        <w:t>- Improved UI with modern frameworks like PyQt or Kivy</w:t>
      </w:r>
    </w:p>
    <w:p w:rsidR="00895AD1" w:rsidRDefault="0011501D">
      <w:pPr>
        <w:pStyle w:val="Heading1"/>
      </w:pPr>
      <w:r>
        <w:t>7. Conclusion</w:t>
      </w:r>
    </w:p>
    <w:p w:rsidR="00895AD1" w:rsidRDefault="0011501D">
      <w:r>
        <w:t>This inventory management system provides a foundational understanding of GUI application development with Python. It is suitable for beginne</w:t>
      </w:r>
      <w:r>
        <w:t>rs looking to implement practical functionality with basic data handling and user interaction.</w:t>
      </w:r>
    </w:p>
    <w:sectPr w:rsidR="00895AD1" w:rsidSect="00970737">
      <w:footerReference w:type="default" r:id="rId8"/>
      <w:pgSz w:w="12240" w:h="15840"/>
      <w:pgMar w:top="1440" w:right="1800" w:bottom="1440" w:left="180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01D" w:rsidRDefault="0011501D" w:rsidP="00970737">
      <w:pPr>
        <w:spacing w:after="0" w:line="240" w:lineRule="auto"/>
      </w:pPr>
      <w:r>
        <w:separator/>
      </w:r>
    </w:p>
  </w:endnote>
  <w:endnote w:type="continuationSeparator" w:id="0">
    <w:p w:rsidR="0011501D" w:rsidRDefault="0011501D" w:rsidP="0097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00942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0737" w:rsidRDefault="009707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5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0737" w:rsidRDefault="009707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01D" w:rsidRDefault="0011501D" w:rsidP="00970737">
      <w:pPr>
        <w:spacing w:after="0" w:line="240" w:lineRule="auto"/>
      </w:pPr>
      <w:r>
        <w:separator/>
      </w:r>
    </w:p>
  </w:footnote>
  <w:footnote w:type="continuationSeparator" w:id="0">
    <w:p w:rsidR="0011501D" w:rsidRDefault="0011501D" w:rsidP="00970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1501D"/>
    <w:rsid w:val="0015074B"/>
    <w:rsid w:val="0029639D"/>
    <w:rsid w:val="003045DA"/>
    <w:rsid w:val="00326F90"/>
    <w:rsid w:val="00895AD1"/>
    <w:rsid w:val="009707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3D53828-1096-4C68-86DB-4A364E48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FB51E7-F3DD-4E9A-9ADC-B125E7771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2025-07-01T06:33:00Z</dcterms:created>
  <dcterms:modified xsi:type="dcterms:W3CDTF">2025-07-01T06:33:00Z</dcterms:modified>
  <cp:category/>
</cp:coreProperties>
</file>