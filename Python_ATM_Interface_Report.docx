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66D" w:rsidRPr="00160111" w:rsidRDefault="006A601E">
      <w:pPr>
        <w:pStyle w:val="Title"/>
        <w:rPr>
          <w:b/>
        </w:rPr>
      </w:pPr>
      <w:r w:rsidRPr="00160111">
        <w:rPr>
          <w:b/>
        </w:rPr>
        <w:t>Python ATM Interface – Project Report</w:t>
      </w:r>
    </w:p>
    <w:p w:rsidR="002C266D" w:rsidRDefault="006A601E" w:rsidP="00160111">
      <w:pPr>
        <w:pStyle w:val="Heading1"/>
        <w:numPr>
          <w:ilvl w:val="0"/>
          <w:numId w:val="10"/>
        </w:numPr>
      </w:pPr>
      <w:r>
        <w:t>Project Title:</w:t>
      </w:r>
    </w:p>
    <w:p w:rsidR="002C266D" w:rsidRDefault="006A601E" w:rsidP="00160111">
      <w:pPr>
        <w:pStyle w:val="ListParagraph"/>
      </w:pPr>
      <w:r>
        <w:t>Console-Based ATM Simulation in Python</w:t>
      </w:r>
    </w:p>
    <w:p w:rsidR="002C266D" w:rsidRDefault="006A601E" w:rsidP="00160111">
      <w:pPr>
        <w:pStyle w:val="Heading1"/>
        <w:numPr>
          <w:ilvl w:val="0"/>
          <w:numId w:val="10"/>
        </w:numPr>
      </w:pPr>
      <w:r>
        <w:t>S</w:t>
      </w:r>
      <w:r>
        <w:t>ubmitted By:</w:t>
      </w:r>
    </w:p>
    <w:p w:rsidR="002C266D" w:rsidRDefault="006A601E" w:rsidP="00160111">
      <w:pPr>
        <w:pStyle w:val="ListParagraph"/>
      </w:pPr>
      <w:r>
        <w:t>Ayesha Naeem</w:t>
      </w:r>
      <w:r>
        <w:br/>
        <w:t>Bachelor of Business Information Technology (BBIT)</w:t>
      </w:r>
      <w:r>
        <w:br/>
        <w:t>University of Engineering and Technology (UET), Lahore</w:t>
      </w:r>
    </w:p>
    <w:p w:rsidR="002C266D" w:rsidRDefault="006A601E" w:rsidP="00160111">
      <w:pPr>
        <w:pStyle w:val="Heading1"/>
        <w:numPr>
          <w:ilvl w:val="0"/>
          <w:numId w:val="10"/>
        </w:numPr>
      </w:pPr>
      <w:r>
        <w:t>S</w:t>
      </w:r>
      <w:r>
        <w:t>ubmission Date:</w:t>
      </w:r>
    </w:p>
    <w:p w:rsidR="002C266D" w:rsidRDefault="00160111" w:rsidP="00160111">
      <w:pPr>
        <w:pStyle w:val="ListParagraph"/>
      </w:pPr>
      <w:r>
        <w:t xml:space="preserve">15 </w:t>
      </w:r>
      <w:r w:rsidR="006A601E">
        <w:t>June 2025</w:t>
      </w:r>
    </w:p>
    <w:p w:rsidR="002C266D" w:rsidRDefault="006A601E">
      <w:pPr>
        <w:pStyle w:val="Heading1"/>
      </w:pPr>
      <w:r>
        <w:t>1</w:t>
      </w:r>
      <w:r>
        <w:t xml:space="preserve">. </w:t>
      </w:r>
      <w:r>
        <w:t>Introduction</w:t>
      </w:r>
    </w:p>
    <w:p w:rsidR="002C266D" w:rsidRDefault="006A601E">
      <w:r>
        <w:t xml:space="preserve">The ATM Interface project is a command-line based banking system developed using Python. It mimics the operations of a real ATM system, allowing users to securely log in and perform basic banking functions. This project enhances understanding </w:t>
      </w:r>
      <w:r>
        <w:t>of Python programming concepts including functions, conditional statements, loops, and dictionaries.</w:t>
      </w:r>
    </w:p>
    <w:p w:rsidR="002C266D" w:rsidRDefault="006A601E">
      <w:pPr>
        <w:pStyle w:val="Heading1"/>
      </w:pPr>
      <w:r>
        <w:t>2. Objectives</w:t>
      </w:r>
    </w:p>
    <w:p w:rsidR="002C266D" w:rsidRDefault="006A601E">
      <w:pPr>
        <w:pStyle w:val="ListBullet"/>
      </w:pPr>
      <w:r>
        <w:t>To simulate real-world ATM functionalities.</w:t>
      </w:r>
    </w:p>
    <w:p w:rsidR="002C266D" w:rsidRDefault="006A601E">
      <w:pPr>
        <w:pStyle w:val="ListBullet"/>
      </w:pPr>
      <w:r>
        <w:t>To allow users to securely manage banking operations like balance check, deposit, withdrawal, etc</w:t>
      </w:r>
      <w:r>
        <w:t>.</w:t>
      </w:r>
    </w:p>
    <w:p w:rsidR="002C266D" w:rsidRDefault="006A601E">
      <w:pPr>
        <w:pStyle w:val="ListBullet"/>
      </w:pPr>
      <w:r>
        <w:t>To practice object-free but clean, functional Python code.</w:t>
      </w:r>
    </w:p>
    <w:p w:rsidR="002C266D" w:rsidRDefault="006A601E">
      <w:pPr>
        <w:pStyle w:val="ListBullet"/>
      </w:pPr>
      <w:r>
        <w:t>To handle data and sessions using Python dictionaries and lists.</w:t>
      </w:r>
    </w:p>
    <w:p w:rsidR="002C266D" w:rsidRDefault="006A601E">
      <w:pPr>
        <w:pStyle w:val="Heading1"/>
      </w:pPr>
      <w:r>
        <w:t>3. Technologies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266D">
        <w:tc>
          <w:tcPr>
            <w:tcW w:w="4320" w:type="dxa"/>
          </w:tcPr>
          <w:p w:rsidR="002C266D" w:rsidRDefault="006A601E">
            <w:r>
              <w:t>Technology</w:t>
            </w:r>
          </w:p>
        </w:tc>
        <w:tc>
          <w:tcPr>
            <w:tcW w:w="4320" w:type="dxa"/>
          </w:tcPr>
          <w:p w:rsidR="002C266D" w:rsidRDefault="006A601E">
            <w:r>
              <w:t>Description</w:t>
            </w:r>
          </w:p>
        </w:tc>
      </w:tr>
      <w:tr w:rsidR="002C266D">
        <w:tc>
          <w:tcPr>
            <w:tcW w:w="4320" w:type="dxa"/>
          </w:tcPr>
          <w:p w:rsidR="002C266D" w:rsidRDefault="006A601E">
            <w:r>
              <w:t>Python 3</w:t>
            </w:r>
          </w:p>
        </w:tc>
        <w:tc>
          <w:tcPr>
            <w:tcW w:w="4320" w:type="dxa"/>
          </w:tcPr>
          <w:p w:rsidR="002C266D" w:rsidRDefault="006A601E">
            <w:r>
              <w:t>Core programming language</w:t>
            </w:r>
          </w:p>
        </w:tc>
      </w:tr>
      <w:tr w:rsidR="002C266D">
        <w:tc>
          <w:tcPr>
            <w:tcW w:w="4320" w:type="dxa"/>
          </w:tcPr>
          <w:p w:rsidR="002C266D" w:rsidRDefault="006A601E">
            <w:r>
              <w:t>Datetime</w:t>
            </w:r>
          </w:p>
        </w:tc>
        <w:tc>
          <w:tcPr>
            <w:tcW w:w="4320" w:type="dxa"/>
          </w:tcPr>
          <w:p w:rsidR="002C266D" w:rsidRDefault="006A601E">
            <w:r>
              <w:t>To log transactions with timestamps</w:t>
            </w:r>
          </w:p>
        </w:tc>
      </w:tr>
      <w:tr w:rsidR="002C266D">
        <w:tc>
          <w:tcPr>
            <w:tcW w:w="4320" w:type="dxa"/>
          </w:tcPr>
          <w:p w:rsidR="002C266D" w:rsidRDefault="006A601E">
            <w:r>
              <w:t>Command-line</w:t>
            </w:r>
          </w:p>
        </w:tc>
        <w:tc>
          <w:tcPr>
            <w:tcW w:w="4320" w:type="dxa"/>
          </w:tcPr>
          <w:p w:rsidR="002C266D" w:rsidRDefault="006A601E">
            <w:r>
              <w:t>User interface</w:t>
            </w:r>
          </w:p>
        </w:tc>
      </w:tr>
    </w:tbl>
    <w:p w:rsidR="002C266D" w:rsidRDefault="006A601E">
      <w:pPr>
        <w:pStyle w:val="Heading1"/>
      </w:pPr>
      <w:r>
        <w:lastRenderedPageBreak/>
        <w:t>4. Key Features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266D">
        <w:tc>
          <w:tcPr>
            <w:tcW w:w="4320" w:type="dxa"/>
          </w:tcPr>
          <w:p w:rsidR="002C266D" w:rsidRDefault="006A601E">
            <w:r>
              <w:t>Feature</w:t>
            </w:r>
          </w:p>
        </w:tc>
        <w:tc>
          <w:tcPr>
            <w:tcW w:w="4320" w:type="dxa"/>
          </w:tcPr>
          <w:p w:rsidR="002C266D" w:rsidRDefault="006A601E">
            <w:r>
              <w:t>Description</w:t>
            </w:r>
          </w:p>
        </w:tc>
      </w:tr>
      <w:tr w:rsidR="002C266D">
        <w:tc>
          <w:tcPr>
            <w:tcW w:w="4320" w:type="dxa"/>
          </w:tcPr>
          <w:p w:rsidR="002C266D" w:rsidRDefault="006A601E">
            <w:r>
              <w:t>User Login</w:t>
            </w:r>
          </w:p>
        </w:tc>
        <w:tc>
          <w:tcPr>
            <w:tcW w:w="4320" w:type="dxa"/>
          </w:tcPr>
          <w:p w:rsidR="002C266D" w:rsidRDefault="006A601E">
            <w:r>
              <w:t>PIN-based authentication system</w:t>
            </w:r>
          </w:p>
        </w:tc>
      </w:tr>
      <w:tr w:rsidR="002C266D">
        <w:tc>
          <w:tcPr>
            <w:tcW w:w="4320" w:type="dxa"/>
          </w:tcPr>
          <w:p w:rsidR="002C266D" w:rsidRDefault="006A601E">
            <w:r>
              <w:t>Check Balance</w:t>
            </w:r>
          </w:p>
        </w:tc>
        <w:tc>
          <w:tcPr>
            <w:tcW w:w="4320" w:type="dxa"/>
          </w:tcPr>
          <w:p w:rsidR="002C266D" w:rsidRDefault="006A601E">
            <w:r>
              <w:t>View current account balance</w:t>
            </w:r>
          </w:p>
        </w:tc>
      </w:tr>
      <w:tr w:rsidR="002C266D">
        <w:tc>
          <w:tcPr>
            <w:tcW w:w="4320" w:type="dxa"/>
          </w:tcPr>
          <w:p w:rsidR="002C266D" w:rsidRDefault="006A601E">
            <w:r>
              <w:t>Deposit Money</w:t>
            </w:r>
          </w:p>
        </w:tc>
        <w:tc>
          <w:tcPr>
            <w:tcW w:w="4320" w:type="dxa"/>
          </w:tcPr>
          <w:p w:rsidR="002C266D" w:rsidRDefault="006A601E">
            <w:r>
              <w:t>Add money to account</w:t>
            </w:r>
          </w:p>
        </w:tc>
      </w:tr>
      <w:tr w:rsidR="002C266D">
        <w:tc>
          <w:tcPr>
            <w:tcW w:w="4320" w:type="dxa"/>
          </w:tcPr>
          <w:p w:rsidR="002C266D" w:rsidRDefault="006A601E">
            <w:r>
              <w:t>Withdraw Money</w:t>
            </w:r>
          </w:p>
        </w:tc>
        <w:tc>
          <w:tcPr>
            <w:tcW w:w="4320" w:type="dxa"/>
          </w:tcPr>
          <w:p w:rsidR="002C266D" w:rsidRDefault="006A601E">
            <w:r>
              <w:t>Withdraw funds with balance validation</w:t>
            </w:r>
          </w:p>
        </w:tc>
      </w:tr>
      <w:tr w:rsidR="002C266D">
        <w:tc>
          <w:tcPr>
            <w:tcW w:w="4320" w:type="dxa"/>
          </w:tcPr>
          <w:p w:rsidR="002C266D" w:rsidRDefault="006A601E">
            <w:r>
              <w:t>Change PIN</w:t>
            </w:r>
          </w:p>
        </w:tc>
        <w:tc>
          <w:tcPr>
            <w:tcW w:w="4320" w:type="dxa"/>
          </w:tcPr>
          <w:p w:rsidR="002C266D" w:rsidRDefault="006A601E">
            <w:r>
              <w:t>Update PIN securely</w:t>
            </w:r>
          </w:p>
        </w:tc>
      </w:tr>
      <w:tr w:rsidR="002C266D">
        <w:tc>
          <w:tcPr>
            <w:tcW w:w="4320" w:type="dxa"/>
          </w:tcPr>
          <w:p w:rsidR="002C266D" w:rsidRDefault="006A601E">
            <w:r>
              <w:t>Transfer Money</w:t>
            </w:r>
          </w:p>
        </w:tc>
        <w:tc>
          <w:tcPr>
            <w:tcW w:w="4320" w:type="dxa"/>
          </w:tcPr>
          <w:p w:rsidR="002C266D" w:rsidRDefault="006A601E">
            <w:r>
              <w:t>Send money to another registered user</w:t>
            </w:r>
          </w:p>
        </w:tc>
      </w:tr>
      <w:tr w:rsidR="002C266D">
        <w:tc>
          <w:tcPr>
            <w:tcW w:w="4320" w:type="dxa"/>
          </w:tcPr>
          <w:p w:rsidR="002C266D" w:rsidRDefault="006A601E">
            <w:r>
              <w:t>Transaction History</w:t>
            </w:r>
          </w:p>
        </w:tc>
        <w:tc>
          <w:tcPr>
            <w:tcW w:w="4320" w:type="dxa"/>
          </w:tcPr>
          <w:p w:rsidR="002C266D" w:rsidRDefault="006A601E">
            <w:r>
              <w:t>View full history of transactions</w:t>
            </w:r>
          </w:p>
        </w:tc>
      </w:tr>
      <w:tr w:rsidR="002C266D">
        <w:tc>
          <w:tcPr>
            <w:tcW w:w="4320" w:type="dxa"/>
          </w:tcPr>
          <w:p w:rsidR="002C266D" w:rsidRDefault="006A601E">
            <w:r>
              <w:t>Mini Statement</w:t>
            </w:r>
          </w:p>
        </w:tc>
        <w:tc>
          <w:tcPr>
            <w:tcW w:w="4320" w:type="dxa"/>
          </w:tcPr>
          <w:p w:rsidR="002C266D" w:rsidRDefault="006A601E">
            <w:r>
              <w:t>Shows the last 5 recent transactions</w:t>
            </w:r>
          </w:p>
        </w:tc>
      </w:tr>
      <w:tr w:rsidR="002C266D">
        <w:tc>
          <w:tcPr>
            <w:tcW w:w="4320" w:type="dxa"/>
          </w:tcPr>
          <w:p w:rsidR="002C266D" w:rsidRDefault="006A601E">
            <w:r>
              <w:t>Exit System</w:t>
            </w:r>
          </w:p>
        </w:tc>
        <w:tc>
          <w:tcPr>
            <w:tcW w:w="4320" w:type="dxa"/>
          </w:tcPr>
          <w:p w:rsidR="002C266D" w:rsidRDefault="006A601E">
            <w:r>
              <w:t>Safely exit the session</w:t>
            </w:r>
          </w:p>
        </w:tc>
      </w:tr>
    </w:tbl>
    <w:p w:rsidR="002C266D" w:rsidRDefault="006A601E">
      <w:pPr>
        <w:pStyle w:val="Heading1"/>
      </w:pPr>
      <w:r>
        <w:t>5. System Design</w:t>
      </w:r>
    </w:p>
    <w:p w:rsidR="002C266D" w:rsidRDefault="006A601E">
      <w:r>
        <w:t>Users are stored in</w:t>
      </w:r>
      <w:r>
        <w:t xml:space="preserve"> a dictionary where each user has:</w:t>
      </w:r>
      <w:r>
        <w:br/>
        <w:t>- A card number (as the key)</w:t>
      </w:r>
      <w:r>
        <w:br/>
        <w:t>- PIN</w:t>
      </w:r>
      <w:r>
        <w:br/>
        <w:t>- Account balance</w:t>
      </w:r>
      <w:r>
        <w:br/>
        <w:t>- List of transaction history</w:t>
      </w:r>
      <w:r>
        <w:br/>
      </w:r>
      <w:r>
        <w:br/>
        <w:t>Transactions are timestamped and stored per user. The 'current_user' variable keeps track of the active user during the session.</w:t>
      </w:r>
    </w:p>
    <w:p w:rsidR="002C266D" w:rsidRDefault="006A601E">
      <w:pPr>
        <w:pStyle w:val="Heading1"/>
      </w:pPr>
      <w:r>
        <w:t>6. Sampl</w:t>
      </w:r>
      <w:r>
        <w:t>e Output</w:t>
      </w:r>
    </w:p>
    <w:p w:rsidR="002C266D" w:rsidRDefault="006A601E">
      <w:r>
        <w:t>===== Welcome to Python ATM =====</w:t>
      </w:r>
      <w:r>
        <w:br/>
        <w:t>Enter your card number: 1111</w:t>
      </w:r>
      <w:r>
        <w:br/>
        <w:t>Enter your PIN: 1234</w:t>
      </w:r>
      <w:r>
        <w:br/>
      </w:r>
      <w:r>
        <w:br/>
        <w:t>✅ Login successful!</w:t>
      </w:r>
      <w:r>
        <w:br/>
      </w:r>
      <w:r>
        <w:br/>
        <w:t>===== ATM Menu =====</w:t>
      </w:r>
      <w:r>
        <w:br/>
        <w:t>1. Check Balance</w:t>
      </w:r>
      <w:r>
        <w:br/>
        <w:t>2. Deposit Money</w:t>
      </w:r>
      <w:r>
        <w:br/>
        <w:t>3. Withdraw Money</w:t>
      </w:r>
      <w:r>
        <w:br/>
        <w:t>4. Change PIN</w:t>
      </w:r>
      <w:r>
        <w:br/>
      </w:r>
      <w:r>
        <w:lastRenderedPageBreak/>
        <w:t>5. Transfer Money</w:t>
      </w:r>
      <w:r>
        <w:br/>
        <w:t>6. Transaction History</w:t>
      </w:r>
      <w:r>
        <w:br/>
        <w:t>7. Mini State</w:t>
      </w:r>
      <w:r>
        <w:t>ment</w:t>
      </w:r>
      <w:r>
        <w:br/>
        <w:t>8. Exit</w:t>
      </w:r>
    </w:p>
    <w:p w:rsidR="002C266D" w:rsidRDefault="006A601E">
      <w:pPr>
        <w:pStyle w:val="Heading1"/>
      </w:pPr>
      <w:r>
        <w:t>7. Learning Outcomes</w:t>
      </w:r>
    </w:p>
    <w:p w:rsidR="002C266D" w:rsidRDefault="006A601E">
      <w:pPr>
        <w:pStyle w:val="ListBullet"/>
      </w:pPr>
      <w:r>
        <w:t>Handling user input/output</w:t>
      </w:r>
    </w:p>
    <w:p w:rsidR="002C266D" w:rsidRDefault="006A601E">
      <w:pPr>
        <w:pStyle w:val="ListBullet"/>
      </w:pPr>
      <w:r>
        <w:t>Using dictionaries and lists for data storage</w:t>
      </w:r>
    </w:p>
    <w:p w:rsidR="002C266D" w:rsidRDefault="006A601E">
      <w:pPr>
        <w:pStyle w:val="ListBullet"/>
      </w:pPr>
      <w:r>
        <w:t>Implementing simple financial logic</w:t>
      </w:r>
    </w:p>
    <w:p w:rsidR="002C266D" w:rsidRDefault="006A601E">
      <w:pPr>
        <w:pStyle w:val="ListBullet"/>
      </w:pPr>
      <w:r>
        <w:t>Creating modular, reusable functions</w:t>
      </w:r>
    </w:p>
    <w:p w:rsidR="002C266D" w:rsidRDefault="006A601E">
      <w:pPr>
        <w:pStyle w:val="ListBullet"/>
      </w:pPr>
      <w:r>
        <w:t>Adding timestamp-based activity logs</w:t>
      </w:r>
    </w:p>
    <w:p w:rsidR="002C266D" w:rsidRDefault="006A601E">
      <w:pPr>
        <w:pStyle w:val="ListBullet"/>
      </w:pPr>
      <w:r>
        <w:t>Writing clean and structured code</w:t>
      </w:r>
    </w:p>
    <w:p w:rsidR="002C266D" w:rsidRDefault="006A601E" w:rsidP="00160111">
      <w:pPr>
        <w:pStyle w:val="Heading1"/>
      </w:pPr>
      <w:r>
        <w:t xml:space="preserve">8. </w:t>
      </w:r>
      <w:bookmarkStart w:id="0" w:name="_GoBack"/>
      <w:bookmarkEnd w:id="0"/>
      <w:r>
        <w:t xml:space="preserve"> Conclusion</w:t>
      </w:r>
    </w:p>
    <w:p w:rsidR="002C266D" w:rsidRDefault="006A601E">
      <w:r>
        <w:t>T</w:t>
      </w:r>
      <w:r>
        <w:t>his project successfully demonstrates how basic ATM operations can be simulated using Python. It is a gre</w:t>
      </w:r>
      <w:r>
        <w:t>at foundational project for beginners and can be extended into a more complex system involving databases, GUIs, and network integration.</w:t>
      </w:r>
    </w:p>
    <w:sectPr w:rsidR="002C266D" w:rsidSect="00160111">
      <w:footerReference w:type="default" r:id="rId8"/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01E" w:rsidRDefault="006A601E" w:rsidP="00160111">
      <w:pPr>
        <w:spacing w:after="0" w:line="240" w:lineRule="auto"/>
      </w:pPr>
      <w:r>
        <w:separator/>
      </w:r>
    </w:p>
  </w:endnote>
  <w:endnote w:type="continuationSeparator" w:id="0">
    <w:p w:rsidR="006A601E" w:rsidRDefault="006A601E" w:rsidP="0016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27368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111" w:rsidRDefault="001601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0111" w:rsidRDefault="001601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01E" w:rsidRDefault="006A601E" w:rsidP="00160111">
      <w:pPr>
        <w:spacing w:after="0" w:line="240" w:lineRule="auto"/>
      </w:pPr>
      <w:r>
        <w:separator/>
      </w:r>
    </w:p>
  </w:footnote>
  <w:footnote w:type="continuationSeparator" w:id="0">
    <w:p w:rsidR="006A601E" w:rsidRDefault="006A601E" w:rsidP="00160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2CF2185"/>
    <w:multiLevelType w:val="hybridMultilevel"/>
    <w:tmpl w:val="2F02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0111"/>
    <w:rsid w:val="0029639D"/>
    <w:rsid w:val="002C266D"/>
    <w:rsid w:val="00326F90"/>
    <w:rsid w:val="006A60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030950F-733D-4377-B5B5-97212C57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FBBBEE-4004-44C5-90EF-4359D3B28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2025-06-15T09:07:00Z</dcterms:modified>
  <cp:category/>
</cp:coreProperties>
</file>